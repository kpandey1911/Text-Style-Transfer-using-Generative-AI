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09495" w14:textId="77777777" w:rsidR="0046244E" w:rsidRDefault="00000000">
      <w:r>
        <w:t>College Name: VIT Bhopal</w:t>
      </w:r>
    </w:p>
    <w:p w14:paraId="5030FDA8" w14:textId="77777777" w:rsidR="0046244E" w:rsidRDefault="00000000">
      <w:r>
        <w:t>Student Name: Karthik Pandey (21MIM10068)</w:t>
      </w:r>
    </w:p>
    <w:p w14:paraId="027FF4AB" w14:textId="77777777" w:rsidR="0046244E" w:rsidRDefault="00000000">
      <w:r>
        <w:br/>
        <w:t>Project Title</w:t>
      </w:r>
    </w:p>
    <w:p w14:paraId="01DA0769" w14:textId="77777777" w:rsidR="0046244E" w:rsidRDefault="00000000">
      <w:pPr>
        <w:pStyle w:val="Heading1"/>
      </w:pPr>
      <w:r>
        <w:t>Phase 2: Project Execution and Demonstration</w:t>
      </w:r>
    </w:p>
    <w:p w14:paraId="245AFEF8" w14:textId="77777777" w:rsidR="0046244E" w:rsidRDefault="00000000">
      <w:pPr>
        <w:pStyle w:val="Heading2"/>
      </w:pPr>
      <w:r>
        <w:t>1. Project Title:</w:t>
      </w:r>
    </w:p>
    <w:p w14:paraId="51F446EE" w14:textId="77777777" w:rsidR="0046244E" w:rsidRDefault="00000000">
      <w:r>
        <w:t>Text Style Transfer using Generative AI</w:t>
      </w:r>
    </w:p>
    <w:p w14:paraId="2351FEAA" w14:textId="77777777" w:rsidR="0046244E" w:rsidRDefault="00000000">
      <w:pPr>
        <w:pStyle w:val="Heading2"/>
      </w:pPr>
      <w:r>
        <w:t>2. Objective Recap:</w:t>
      </w:r>
    </w:p>
    <w:p w14:paraId="1BA3904F" w14:textId="77777777" w:rsidR="0046244E" w:rsidRDefault="00000000">
      <w:r>
        <w:t>The objective of this project is to perform style transfer on input text using Generative AI. The system allows users to input a sentence or paragraph and receive a rephrased version in a different style (e.g., informal to formal, passive to active). The aim is to preserve the original meaning while transforming the style.</w:t>
      </w:r>
    </w:p>
    <w:p w14:paraId="6CE3E44A" w14:textId="77777777" w:rsidR="0046244E" w:rsidRDefault="00000000">
      <w:pPr>
        <w:pStyle w:val="Heading2"/>
      </w:pPr>
      <w:r>
        <w:t>3. Technologies Used:</w:t>
      </w:r>
    </w:p>
    <w:p w14:paraId="7DB9D08F" w14:textId="77777777" w:rsidR="0046244E" w:rsidRDefault="00000000">
      <w:r>
        <w:t>Python</w:t>
      </w:r>
      <w:r>
        <w:br/>
        <w:t>HuggingFace Transformers</w:t>
      </w:r>
      <w:r>
        <w:br/>
        <w:t>Streamlit (for web interface)</w:t>
      </w:r>
      <w:r>
        <w:br/>
        <w:t>Google Colab / Jupyter Notebook</w:t>
      </w:r>
      <w:r>
        <w:br/>
        <w:t>Pre-trained T5 Model</w:t>
      </w:r>
    </w:p>
    <w:p w14:paraId="5C82EA85" w14:textId="77777777" w:rsidR="0046244E" w:rsidRDefault="00000000">
      <w:pPr>
        <w:pStyle w:val="Heading2"/>
      </w:pPr>
      <w:r>
        <w:t>4. Full Code Implementation:</w:t>
      </w:r>
    </w:p>
    <w:p w14:paraId="256BD1CD" w14:textId="77777777" w:rsidR="0046244E" w:rsidRDefault="00000000">
      <w:r>
        <w:t>Step 1: Install Required Libraries</w:t>
      </w:r>
      <w:r>
        <w:br/>
      </w:r>
      <w:r>
        <w:br/>
        <w:t xml:space="preserve">    pip install transformers streamlit</w:t>
      </w:r>
    </w:p>
    <w:p w14:paraId="345C6503" w14:textId="77777777" w:rsidR="0046244E" w:rsidRDefault="00000000">
      <w:r>
        <w:t>Step 2: Import Required Libraries</w:t>
      </w:r>
      <w:r>
        <w:br/>
      </w:r>
      <w:r>
        <w:br/>
        <w:t xml:space="preserve">    from transformers import pipeline</w:t>
      </w:r>
      <w:r>
        <w:br/>
        <w:t xml:space="preserve">    import streamlit as st</w:t>
      </w:r>
    </w:p>
    <w:p w14:paraId="579BFF20" w14:textId="77777777" w:rsidR="0046244E" w:rsidRDefault="00000000">
      <w:r>
        <w:t>Step 3: Load the Pretrained T5 Model</w:t>
      </w:r>
      <w:r>
        <w:br/>
      </w:r>
      <w:r>
        <w:br/>
        <w:t xml:space="preserve">    style_transfer = pipeline('text2text-generation', model='t5-small')</w:t>
      </w:r>
    </w:p>
    <w:p w14:paraId="16976311" w14:textId="77777777" w:rsidR="0046244E" w:rsidRDefault="00000000">
      <w:r>
        <w:t>Step 4: Build Streamlit Interface</w:t>
      </w:r>
      <w:r>
        <w:br/>
      </w:r>
      <w:r>
        <w:br/>
        <w:t xml:space="preserve">    st.title('Text Style Transfer using Generative AI')</w:t>
      </w:r>
      <w:r>
        <w:br/>
        <w:t xml:space="preserve">    st.write('Enter text and choose the desired transformation style.')</w:t>
      </w:r>
      <w:r>
        <w:br/>
      </w:r>
      <w:r>
        <w:br/>
      </w:r>
      <w:r>
        <w:lastRenderedPageBreak/>
        <w:t xml:space="preserve">    input_text = st.text_area('Enter your text:')</w:t>
      </w:r>
      <w:r>
        <w:br/>
        <w:t xml:space="preserve">    style_option = st.selectbox('Choose style transformation:', ['Informal to Formal', 'Passive to Active'])</w:t>
      </w:r>
      <w:r>
        <w:br/>
      </w:r>
      <w:r>
        <w:br/>
        <w:t xml:space="preserve">    if st.button('Transform'):</w:t>
      </w:r>
      <w:r>
        <w:br/>
        <w:t xml:space="preserve">        prompt = f'Transform to {style_option.lower()}: {input_text}'</w:t>
      </w:r>
      <w:r>
        <w:br/>
        <w:t xml:space="preserve">        result = style_transfer(prompt, max_length=100)[0]['generated_text']</w:t>
      </w:r>
      <w:r>
        <w:br/>
        <w:t xml:space="preserve">        st.subheader('Transformed Text:')</w:t>
      </w:r>
      <w:r>
        <w:br/>
        <w:t xml:space="preserve">        st.write(result)</w:t>
      </w:r>
    </w:p>
    <w:p w14:paraId="48C040FE" w14:textId="77777777" w:rsidR="0046244E" w:rsidRDefault="00000000">
      <w:r>
        <w:t>Step 5: Run the Streamlit App</w:t>
      </w:r>
      <w:r>
        <w:br/>
      </w:r>
      <w:r>
        <w:br/>
        <w:t xml:space="preserve">    streamlit run app.py</w:t>
      </w:r>
    </w:p>
    <w:p w14:paraId="128A247F" w14:textId="77777777" w:rsidR="0046244E" w:rsidRDefault="00000000">
      <w:pPr>
        <w:pStyle w:val="Heading2"/>
      </w:pPr>
      <w:r>
        <w:t>5. Output Screenshots:</w:t>
      </w:r>
    </w:p>
    <w:p w14:paraId="692ACB0D" w14:textId="42345A1F" w:rsidR="00236AE5" w:rsidRPr="00236AE5" w:rsidRDefault="00236AE5" w:rsidP="00236AE5">
      <w:r>
        <w:rPr>
          <w:noProof/>
        </w:rPr>
        <w:drawing>
          <wp:inline distT="0" distB="0" distL="0" distR="0" wp14:anchorId="6D722FC0" wp14:editId="24D4DD76">
            <wp:extent cx="5486400" cy="3048000"/>
            <wp:effectExtent l="0" t="0" r="0" b="0"/>
            <wp:docPr id="67354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43041" name="Picture 6735430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00D9" w14:textId="77777777" w:rsidR="0046244E" w:rsidRDefault="00000000">
      <w:pPr>
        <w:pStyle w:val="Heading2"/>
      </w:pPr>
      <w:r>
        <w:t>6. Conclusion:</w:t>
      </w:r>
    </w:p>
    <w:p w14:paraId="3E5236F6" w14:textId="77777777" w:rsidR="0046244E" w:rsidRDefault="00000000">
      <w:r>
        <w:t>This project successfully demonstrates the use of a Generative AI model for text style transfer. It highlights the potential for intelligent rephrasing in NLP applications like tone adaptation, writing improvement, and more.</w:t>
      </w:r>
    </w:p>
    <w:p w14:paraId="731342B2" w14:textId="77777777" w:rsidR="0046244E" w:rsidRDefault="00000000">
      <w:pPr>
        <w:pStyle w:val="Heading2"/>
      </w:pPr>
      <w:r>
        <w:t>7. References:</w:t>
      </w:r>
    </w:p>
    <w:p w14:paraId="44F2A3DF" w14:textId="77777777" w:rsidR="0046244E" w:rsidRDefault="00000000">
      <w:r>
        <w:t>HuggingFace Transformers Documentation</w:t>
      </w:r>
      <w:r>
        <w:br/>
        <w:t>T5 Research Paper</w:t>
      </w:r>
      <w:r>
        <w:br/>
        <w:t>Streamlit Documentation</w:t>
      </w:r>
    </w:p>
    <w:sectPr w:rsidR="004624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110594">
    <w:abstractNumId w:val="8"/>
  </w:num>
  <w:num w:numId="2" w16cid:durableId="851456679">
    <w:abstractNumId w:val="6"/>
  </w:num>
  <w:num w:numId="3" w16cid:durableId="1990548360">
    <w:abstractNumId w:val="5"/>
  </w:num>
  <w:num w:numId="4" w16cid:durableId="911886752">
    <w:abstractNumId w:val="4"/>
  </w:num>
  <w:num w:numId="5" w16cid:durableId="489293318">
    <w:abstractNumId w:val="7"/>
  </w:num>
  <w:num w:numId="6" w16cid:durableId="1717192044">
    <w:abstractNumId w:val="3"/>
  </w:num>
  <w:num w:numId="7" w16cid:durableId="1750539746">
    <w:abstractNumId w:val="2"/>
  </w:num>
  <w:num w:numId="8" w16cid:durableId="1006707085">
    <w:abstractNumId w:val="1"/>
  </w:num>
  <w:num w:numId="9" w16cid:durableId="1459832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6AE5"/>
    <w:rsid w:val="0029639D"/>
    <w:rsid w:val="00326F90"/>
    <w:rsid w:val="0046244E"/>
    <w:rsid w:val="00702EC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9BCFB8"/>
  <w14:defaultImageDpi w14:val="300"/>
  <w15:docId w15:val="{8DA868A8-6407-4A75-8EF4-5B7A9B67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Karthik Pandey</cp:lastModifiedBy>
  <cp:revision>2</cp:revision>
  <dcterms:created xsi:type="dcterms:W3CDTF">2013-12-23T23:15:00Z</dcterms:created>
  <dcterms:modified xsi:type="dcterms:W3CDTF">2025-05-12T03:05:00Z</dcterms:modified>
  <cp:category/>
</cp:coreProperties>
</file>